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Tic Tac Toe Game (Java Swing)</w:t>
      </w:r>
    </w:p>
    <w:p>
      <w:r>
        <w:t>A Java-based Tic Tac Toe game with a modern GUI, AI opponent, and score tracking. Built using Swing and Object-Oriented Programming principles.</w:t>
      </w:r>
    </w:p>
    <w:p>
      <w:pPr>
        <w:pStyle w:val="Heading1"/>
      </w:pPr>
      <w:r>
        <w:t>Features</w:t>
      </w:r>
    </w:p>
    <w:p>
      <w:pPr>
        <w:pStyle w:val="ListBullet"/>
      </w:pPr>
      <w:r>
        <w:t>✅ Dual Game Modes:</w:t>
      </w:r>
    </w:p>
    <w:p>
      <w:pPr>
        <w:pStyle w:val="ListBullet2"/>
      </w:pPr>
      <w:r>
        <w:t>- Player vs Player (PvP)</w:t>
      </w:r>
    </w:p>
    <w:p>
      <w:pPr>
        <w:pStyle w:val="ListBullet2"/>
      </w:pPr>
      <w:r>
        <w:t>- Player vs AI (PvE)</w:t>
      </w:r>
    </w:p>
    <w:p>
      <w:pPr>
        <w:pStyle w:val="ListBullet"/>
      </w:pPr>
      <w:r>
        <w:t>✅ Basic AI Opponent (auto-move for O in PvE)</w:t>
      </w:r>
    </w:p>
    <w:p>
      <w:pPr>
        <w:pStyle w:val="ListBullet"/>
      </w:pPr>
      <w:r>
        <w:t>✅ Score Tracking: Win/Draw counters</w:t>
      </w:r>
    </w:p>
    <w:p>
      <w:pPr>
        <w:pStyle w:val="ListBullet"/>
      </w:pPr>
      <w:r>
        <w:t>✅ Visual Enhancements: Color-coded players (X=Red, O=Blue), winning line highlights</w:t>
      </w:r>
    </w:p>
    <w:p>
      <w:pPr>
        <w:pStyle w:val="ListBullet"/>
      </w:pPr>
      <w:r>
        <w:t>✅ Game Controls: New Game &amp; Mode Toggle buttons</w:t>
      </w:r>
    </w:p>
    <w:p>
      <w:pPr>
        <w:pStyle w:val="Heading1"/>
      </w:pPr>
      <w:r>
        <w:t>Screenshots</w:t>
      </w:r>
    </w:p>
    <w:p>
      <w:r>
        <w:t>📷 Insert the following screenshots:</w:t>
      </w:r>
    </w:p>
    <w:p>
      <w:r>
        <w:t>1. Game Board - shows main interface with player turn</w:t>
      </w:r>
    </w:p>
    <w:p>
      <w:r>
        <w:t>2. Winning Line - highlight example in green</w:t>
      </w:r>
    </w:p>
    <w:p>
      <w:r>
        <w:t>3. Mode Selection - showing PvP and PvE toggle</w:t>
      </w:r>
    </w:p>
    <w:p>
      <w:r>
        <w:t>4. Score Panel - tracking score at bottom</w:t>
      </w:r>
    </w:p>
    <w:p>
      <w:pPr>
        <w:pStyle w:val="Heading1"/>
      </w:pPr>
      <w:r>
        <w:t>How to Play</w:t>
      </w:r>
    </w:p>
    <w:p>
      <w:r>
        <w:t>1. Select game mode (PvP or PvE)</w:t>
      </w:r>
    </w:p>
    <w:p>
      <w:r>
        <w:t>2. Player X (Red) always starts first</w:t>
      </w:r>
    </w:p>
    <w:p>
      <w:r>
        <w:t>3. Click empty squares to make a move</w:t>
      </w:r>
    </w:p>
    <w:p>
      <w:r>
        <w:t>4. Player O will move automatically in PvE mode</w:t>
      </w:r>
    </w:p>
    <w:p>
      <w:r>
        <w:t>5. Win by aligning 3 identical marks</w:t>
      </w:r>
    </w:p>
    <w:p>
      <w:r>
        <w:t>6. Press 'New Game' to restart, or switch modes any time</w:t>
      </w:r>
    </w:p>
    <w:p>
      <w:pPr>
        <w:pStyle w:val="Heading1"/>
      </w:pPr>
      <w:r>
        <w:t>Installation &amp; Run Instructions</w:t>
      </w:r>
    </w:p>
    <w:p>
      <w:r>
        <w:t>1. Ensure Java 17+ is installed</w:t>
      </w:r>
    </w:p>
    <w:p>
      <w:r>
        <w:t>2. Place `TicTacToe.java` in a suitable directory under `src/some/`</w:t>
      </w:r>
    </w:p>
    <w:p>
      <w:r>
        <w:t>3. Use the following commands:</w:t>
      </w:r>
    </w:p>
    <w:p>
      <w:r>
        <w:t xml:space="preserve">   javac -cp . src/some/TicTacToe.java -d out/</w:t>
      </w:r>
    </w:p>
    <w:p>
      <w:r>
        <w:t xml:space="preserve">   java -cp out some.TicTacToe</w:t>
      </w:r>
    </w:p>
    <w:p>
      <w:pPr>
        <w:pStyle w:val="Heading1"/>
      </w:pPr>
      <w:r>
        <w:t>Requirements</w:t>
      </w:r>
    </w:p>
    <w:p>
      <w:r>
        <w:t>- Java 17 or newer</w:t>
      </w:r>
    </w:p>
    <w:p>
      <w:r>
        <w:t>- Swing library (included with JDK)</w:t>
      </w:r>
    </w:p>
    <w:p>
      <w:pPr>
        <w:pStyle w:val="Heading1"/>
      </w:pPr>
      <w:r>
        <w:t>Class Structure</w:t>
      </w:r>
    </w:p>
    <w:p>
      <w:r>
        <w:br/>
        <w:t>TicTacToe (Main Class)</w:t>
        <w:br/>
        <w:t>├── main()</w:t>
        <w:br/>
        <w:t>├── TicTacToe() Constructor</w:t>
        <w:br/>
        <w:t>├── actionPerformed()</w:t>
        <w:br/>
        <w:t>├── makeAIMove()</w:t>
        <w:br/>
        <w:t>├── checkMatch()</w:t>
        <w:br/>
        <w:t>├── highlightWin()</w:t>
        <w:br/>
        <w:t>├── endGame()</w:t>
        <w:br/>
        <w:t>└── resetGame()</w:t>
        <w:br/>
      </w:r>
    </w:p>
    <w:p>
      <w:pPr>
        <w:pStyle w:val="Heading1"/>
      </w:pPr>
      <w:r>
        <w:t>OOP Concepts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Implementation</w:t>
            </w:r>
          </w:p>
        </w:tc>
      </w:tr>
      <w:tr>
        <w:tc>
          <w:tcPr>
            <w:tcW w:type="dxa" w:w="4320"/>
          </w:tcPr>
          <w:p>
            <w:r>
              <w:t>Encapsulation</w:t>
            </w:r>
          </w:p>
        </w:tc>
        <w:tc>
          <w:tcPr>
            <w:tcW w:type="dxa" w:w="4320"/>
          </w:tcPr>
          <w:p>
            <w:r>
              <w:t>Private game state variables</w:t>
            </w:r>
          </w:p>
        </w:tc>
      </w:tr>
      <w:tr>
        <w:tc>
          <w:tcPr>
            <w:tcW w:type="dxa" w:w="4320"/>
          </w:tcPr>
          <w:p>
            <w:r>
              <w:t>Inheritance</w:t>
            </w:r>
          </w:p>
        </w:tc>
        <w:tc>
          <w:tcPr>
            <w:tcW w:type="dxa" w:w="4320"/>
          </w:tcPr>
          <w:p>
            <w:r>
              <w:t>JFrame &amp; ActionListener usage</w:t>
            </w:r>
          </w:p>
        </w:tc>
      </w:tr>
      <w:tr>
        <w:tc>
          <w:tcPr>
            <w:tcW w:type="dxa" w:w="4320"/>
          </w:tcPr>
          <w:p>
            <w:r>
              <w:t>Polymorphism</w:t>
            </w:r>
          </w:p>
        </w:tc>
        <w:tc>
          <w:tcPr>
            <w:tcW w:type="dxa" w:w="4320"/>
          </w:tcPr>
          <w:p>
            <w:r>
              <w:t>Overriding actionPerformed()</w:t>
            </w:r>
          </w:p>
        </w:tc>
      </w:tr>
      <w:tr>
        <w:tc>
          <w:tcPr>
            <w:tcW w:type="dxa" w:w="4320"/>
          </w:tcPr>
          <w:p>
            <w:r>
              <w:t>Abstraction</w:t>
            </w:r>
          </w:p>
        </w:tc>
        <w:tc>
          <w:tcPr>
            <w:tcW w:type="dxa" w:w="4320"/>
          </w:tcPr>
          <w:p>
            <w:r>
              <w:t>makeAIMove() hides logic</w:t>
            </w:r>
          </w:p>
        </w:tc>
      </w:tr>
      <w:tr>
        <w:tc>
          <w:tcPr>
            <w:tcW w:type="dxa" w:w="4320"/>
          </w:tcPr>
          <w:p>
            <w:r>
              <w:t>Single Responsibility</w:t>
            </w:r>
          </w:p>
        </w:tc>
        <w:tc>
          <w:tcPr>
            <w:tcW w:type="dxa" w:w="4320"/>
          </w:tcPr>
          <w:p>
            <w:r>
              <w:t>Separate methods for logic blocks</w:t>
            </w:r>
          </w:p>
        </w:tc>
      </w:tr>
    </w:tbl>
    <w:p>
      <w:pPr>
        <w:pStyle w:val="Heading1"/>
      </w:pPr>
      <w:r>
        <w:t>Future Improvements</w:t>
      </w:r>
    </w:p>
    <w:p>
      <w:r>
        <w:t>1. Smarter AI using MiniMax algorithm</w:t>
      </w:r>
    </w:p>
    <w:p>
      <w:r>
        <w:t>2. Player name input</w:t>
      </w:r>
    </w:p>
    <w:p>
      <w:r>
        <w:t>3. Online multiplayer mode</w:t>
      </w:r>
    </w:p>
    <w:p>
      <w:r>
        <w:t>4. Animation effects</w:t>
      </w:r>
    </w:p>
    <w:p>
      <w:r>
        <w:t>5. Save/load match history</w:t>
      </w:r>
    </w:p>
    <w:p>
      <w:pPr>
        <w:pStyle w:val="Heading1"/>
      </w:pPr>
      <w:r>
        <w:t>License</w:t>
      </w:r>
    </w:p>
    <w:p>
      <w:r>
        <w:t>MIT License - Free for personal and educational use</w:t>
      </w:r>
    </w:p>
    <w:p>
      <w:pPr>
        <w:pStyle w:val="Heading1"/>
      </w:pPr>
      <w:r>
        <w:t>Author</w:t>
      </w:r>
    </w:p>
    <w:p>
      <w:r>
        <w:t>Developed by: Your Name</w:t>
      </w:r>
    </w:p>
    <w:p>
      <w:r>
        <w:t>GitHub: github.com/your-username/enhanced-tic-tac-toe</w:t>
      </w:r>
    </w:p>
    <w:p>
      <w:r>
        <w:t>Contact: your.email@example.com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